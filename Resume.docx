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Sean Nguyen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seannguyen3526@gmail.com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| 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Gardena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before="6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right" w:leader="none" w:pos="1077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University California of San Diego</w:t>
      </w:r>
      <w:r w:rsidDel="00000000" w:rsidR="00000000" w:rsidRPr="00000000">
        <w:rPr>
          <w:rFonts w:ascii="Arial" w:cs="Arial" w:eastAsia="Arial" w:hAnsi="Arial"/>
          <w:b w:val="0"/>
          <w:sz w:val="19"/>
          <w:szCs w:val="19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Expec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ted June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Bachelor of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Economics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right" w:leader="none" w:pos="1077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Gardena High School, Gardena, CA</w:t>
      </w:r>
      <w:r w:rsidDel="00000000" w:rsidR="00000000" w:rsidRPr="00000000">
        <w:rPr>
          <w:rFonts w:ascii="Arial" w:cs="Arial" w:eastAsia="Arial" w:hAnsi="Arial"/>
          <w:b w:val="0"/>
          <w:sz w:val="19"/>
          <w:szCs w:val="19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June 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after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6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EXPERIENCE:</w:t>
      </w:r>
    </w:p>
    <w:p w:rsidR="00000000" w:rsidDel="00000000" w:rsidP="00000000" w:rsidRDefault="00000000" w:rsidRPr="00000000" w14:paraId="0000000B">
      <w:pPr>
        <w:tabs>
          <w:tab w:val="right" w:leader="none" w:pos="1077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Analysis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Jolla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CA</w:t>
      </w:r>
      <w:r w:rsidDel="00000000" w:rsidR="00000000" w:rsidRPr="00000000">
        <w:rPr>
          <w:rFonts w:ascii="Arial" w:cs="Arial" w:eastAsia="Arial" w:hAnsi="Arial"/>
          <w:b w:val="0"/>
          <w:sz w:val="19"/>
          <w:szCs w:val="19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September 2023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0C">
      <w:pPr>
        <w:tabs>
          <w:tab w:val="right" w:leader="none" w:pos="1077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comprehensive analysis of economic data to identify key trends and provide actionable insights.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Utilized advanced Excel functions, including pivot tables, to extract and summarize meaningful patterns from large datasets.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visualizations such as line charts, bar graphs, and heatmaps to represent data trends and correlations.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Applied statistical methods, including regression analysis and hypothesis testing, to validate findings.</w:t>
      </w:r>
    </w:p>
    <w:p w:rsidR="00000000" w:rsidDel="00000000" w:rsidP="00000000" w:rsidRDefault="00000000" w:rsidRPr="00000000" w14:paraId="00000011">
      <w:pPr>
        <w:spacing w:after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6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MEMBERSHIPS:</w:t>
      </w:r>
    </w:p>
    <w:p w:rsidR="00000000" w:rsidDel="00000000" w:rsidP="00000000" w:rsidRDefault="00000000" w:rsidRPr="00000000" w14:paraId="00000013">
      <w:pPr>
        <w:tabs>
          <w:tab w:val="right" w:leader="none" w:pos="1077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Gardena High School Key Club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b w:val="0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September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and Posted Flyers around campus presenting upcoming 20+ games and events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Communicate with other clubs on campus to develop on-campus relations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 events to help the community; Picking up trash around the neighborhood; Providing helpful services to elders during the Jazz Festival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Coordinated with the organization for resource allocation, business case development and project management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before="0" w:line="27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Peer Counseling,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Counselor Assistant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August 2020 -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780" w:hanging="27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Virtually worked with students, staff, and college counselors to help students with any concerns.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780" w:hanging="27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Filed and distributed paperwork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780" w:hanging="27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a safe space for students to freely talk about anything while also giving my personal insight about the situation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line="276" w:lineRule="auto"/>
        <w:ind w:left="780" w:hanging="27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Helped students about their future plans and providing information about different colleges</w:t>
      </w:r>
    </w:p>
    <w:p w:rsidR="00000000" w:rsidDel="00000000" w:rsidP="00000000" w:rsidRDefault="00000000" w:rsidRPr="00000000" w14:paraId="0000001E">
      <w:pPr>
        <w:spacing w:after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6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Leadership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Customer Service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Ability to work under pressure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Organization skills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Critical Thinking 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Economic Analysis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Analysis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80" w:right="0" w:hanging="2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Excel, VS Code, Python, R</w:t>
      </w:r>
      <w:r w:rsidDel="00000000" w:rsidR="00000000" w:rsidRPr="00000000">
        <w:rPr>
          <w:rtl w:val="0"/>
        </w:rPr>
      </w:r>
    </w:p>
    <w:sectPr>
      <w:pgSz w:h="15810" w:w="12225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16"/>
      <w:szCs w:val="16"/>
    </w:rPr>
  </w:style>
  <w:style w:type="character" w:styleId="DefaultParagraphFont" w:default="1">
    <w:name w:val="Default Paragraph Font"/>
    <w:semiHidden w:val="1"/>
  </w:style>
  <w:style w:type="paragraph" w:styleId="divWordSection1" w:customStyle="1">
    <w:name w:val="div_WordSection1"/>
    <w:basedOn w:val="Normal"/>
  </w:style>
  <w:style w:type="character" w:styleId="fs12fw6undefinedtdn" w:customStyle="1">
    <w:name w:val="fs12 fw6 undefined tdn"/>
    <w:basedOn w:val="DefaultParagraphFont"/>
  </w:style>
  <w:style w:type="character" w:styleId="fs12fw6" w:customStyle="1">
    <w:name w:val="fs12 fw6"/>
    <w:basedOn w:val="DefaultParagraphFont"/>
  </w:style>
  <w:style w:type="character" w:styleId="fs12fw4" w:customStyle="1">
    <w:name w:val="fs12 fw4"/>
    <w:basedOn w:val="DefaultParagraphFont"/>
  </w:style>
  <w:style w:type="character" w:styleId="fs12fw4fsioverflow-hidden" w:customStyle="1">
    <w:name w:val="fs12 fw4 fsi overflow-hidden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character" w:styleId="fs12fw4undefinedtdn" w:customStyle="1">
    <w:name w:val="fs12 fw4 undefined tdn"/>
    <w:basedOn w:val="DefaultParagraphFont"/>
  </w:style>
  <w:style w:type="character" w:styleId="fs12fw4fsiundefinedtdn" w:customStyle="1">
    <w:name w:val="fs12 fw4 fsi undefined tdn"/>
    <w:basedOn w:val="DefaultParagraphFont"/>
  </w:style>
  <w:style w:type="character" w:styleId="fs12fw4fsi" w:customStyle="1">
    <w:name w:val="fs12 fw4 fsi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annguyen352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LRaiDAYdXVi75B8OEeuQ8cV2Q==">CgMxLjA4AHIhMTV3NVljbXhuUFkyNWhtay1wMUZOdlRiaTh3Y1ZwVEdu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